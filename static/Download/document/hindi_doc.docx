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24"/>
        </w:rPr>
        <w:t xml:space="preserve">मेश नाम राम न६ं मान॰ रच्चन क^ थ&gt;| हू |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